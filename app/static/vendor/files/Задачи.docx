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лифт 15-этажного дома на первом этаже зашли 5 человека. И поехали. Найти вероятность того, что они выйдут на разных этажах. Ответ: 0.447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